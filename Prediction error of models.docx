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drawing>
          <wp:inline distT="0" distB="0" distL="114300" distR="114300">
            <wp:extent cx="1379855" cy="28257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047875" cy="3803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74010" cy="326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MSE (P</w:t>
      </w:r>
      <w:r>
        <w:rPr>
          <w:rFonts w:hint="default"/>
          <w:sz w:val="24"/>
          <w:szCs w:val="24"/>
        </w:rPr>
        <w:t>rediction error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</w:rPr>
        <w:t xml:space="preserve">=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</w:rPr>
        <w:t>Variance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</w:rPr>
        <w:t xml:space="preserve"> +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</w:rPr>
        <w:t xml:space="preserve"> Bias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</w:rPr>
        <w:t>+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V</w:t>
      </w:r>
      <w:r>
        <w:rPr>
          <w:rFonts w:hint="default"/>
          <w:sz w:val="24"/>
          <w:szCs w:val="24"/>
        </w:rPr>
        <w:t>ariance</w:t>
      </w:r>
      <w:r>
        <w:rPr>
          <w:rFonts w:hint="eastAsia"/>
          <w:sz w:val="24"/>
          <w:szCs w:val="24"/>
          <w:lang w:val="en-US" w:eastAsia="zh-CN"/>
        </w:rPr>
        <w:t xml:space="preserve"> of </w:t>
      </w:r>
      <w:r>
        <w:rPr>
          <w:rFonts w:hint="default"/>
          <w:sz w:val="24"/>
          <w:szCs w:val="24"/>
        </w:rPr>
        <w:t xml:space="preserve">Irreducible noise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8354B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464F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2338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0906C1"/>
    <w:rsid w:val="01242796"/>
    <w:rsid w:val="012A2200"/>
    <w:rsid w:val="013259EE"/>
    <w:rsid w:val="01396FF8"/>
    <w:rsid w:val="01A50474"/>
    <w:rsid w:val="01AD15D3"/>
    <w:rsid w:val="01EB6A49"/>
    <w:rsid w:val="02561719"/>
    <w:rsid w:val="025672D5"/>
    <w:rsid w:val="027B4D45"/>
    <w:rsid w:val="02941483"/>
    <w:rsid w:val="02AD4288"/>
    <w:rsid w:val="02C60C04"/>
    <w:rsid w:val="02C9145D"/>
    <w:rsid w:val="02F345CB"/>
    <w:rsid w:val="02FE5BE4"/>
    <w:rsid w:val="032C3922"/>
    <w:rsid w:val="034204E5"/>
    <w:rsid w:val="03842EF9"/>
    <w:rsid w:val="03B2465B"/>
    <w:rsid w:val="03B35B74"/>
    <w:rsid w:val="03DD107D"/>
    <w:rsid w:val="03DE0589"/>
    <w:rsid w:val="03E52F00"/>
    <w:rsid w:val="03E82AE4"/>
    <w:rsid w:val="03EB057F"/>
    <w:rsid w:val="04582D2B"/>
    <w:rsid w:val="0496056C"/>
    <w:rsid w:val="04A3710E"/>
    <w:rsid w:val="04B4162C"/>
    <w:rsid w:val="05144A8E"/>
    <w:rsid w:val="051C068D"/>
    <w:rsid w:val="05496CD8"/>
    <w:rsid w:val="05566C57"/>
    <w:rsid w:val="05A20F36"/>
    <w:rsid w:val="067E713B"/>
    <w:rsid w:val="06803927"/>
    <w:rsid w:val="069B389D"/>
    <w:rsid w:val="07366D3F"/>
    <w:rsid w:val="074112AE"/>
    <w:rsid w:val="074E392D"/>
    <w:rsid w:val="077D2B2A"/>
    <w:rsid w:val="07A35088"/>
    <w:rsid w:val="07A351C9"/>
    <w:rsid w:val="07B83724"/>
    <w:rsid w:val="07CD45DE"/>
    <w:rsid w:val="08077B0E"/>
    <w:rsid w:val="08B13A18"/>
    <w:rsid w:val="08D91499"/>
    <w:rsid w:val="08E3049F"/>
    <w:rsid w:val="0965602B"/>
    <w:rsid w:val="09C351AA"/>
    <w:rsid w:val="09C61646"/>
    <w:rsid w:val="09C7652B"/>
    <w:rsid w:val="0A103F14"/>
    <w:rsid w:val="0A181553"/>
    <w:rsid w:val="0A2D1E3F"/>
    <w:rsid w:val="0A5D7BB0"/>
    <w:rsid w:val="0B1F5003"/>
    <w:rsid w:val="0B46560D"/>
    <w:rsid w:val="0B842273"/>
    <w:rsid w:val="0B890153"/>
    <w:rsid w:val="0BAB71FD"/>
    <w:rsid w:val="0BB352B8"/>
    <w:rsid w:val="0C225933"/>
    <w:rsid w:val="0C250804"/>
    <w:rsid w:val="0C335826"/>
    <w:rsid w:val="0C87389D"/>
    <w:rsid w:val="0CF15B46"/>
    <w:rsid w:val="0D004F13"/>
    <w:rsid w:val="0D0F3416"/>
    <w:rsid w:val="0D20348C"/>
    <w:rsid w:val="0D557218"/>
    <w:rsid w:val="0D641CB1"/>
    <w:rsid w:val="0D6D3BDD"/>
    <w:rsid w:val="0D6E259C"/>
    <w:rsid w:val="0DB4548E"/>
    <w:rsid w:val="0E0D4A8C"/>
    <w:rsid w:val="0E3954BA"/>
    <w:rsid w:val="0E7D1C59"/>
    <w:rsid w:val="0F703D84"/>
    <w:rsid w:val="0FD2085F"/>
    <w:rsid w:val="0FF92470"/>
    <w:rsid w:val="10A37964"/>
    <w:rsid w:val="111E66E4"/>
    <w:rsid w:val="116D51D4"/>
    <w:rsid w:val="11C368C6"/>
    <w:rsid w:val="11D966A3"/>
    <w:rsid w:val="12A62C8A"/>
    <w:rsid w:val="12BD3F9D"/>
    <w:rsid w:val="131F6727"/>
    <w:rsid w:val="133D67F7"/>
    <w:rsid w:val="138D49E0"/>
    <w:rsid w:val="13D1638C"/>
    <w:rsid w:val="13F33EF3"/>
    <w:rsid w:val="14082F31"/>
    <w:rsid w:val="145D1C50"/>
    <w:rsid w:val="14601E38"/>
    <w:rsid w:val="14784859"/>
    <w:rsid w:val="15442A65"/>
    <w:rsid w:val="15BA3B5E"/>
    <w:rsid w:val="1601654A"/>
    <w:rsid w:val="1608769F"/>
    <w:rsid w:val="16B329B7"/>
    <w:rsid w:val="16B85FDA"/>
    <w:rsid w:val="17620FF1"/>
    <w:rsid w:val="17BE77B8"/>
    <w:rsid w:val="17C53936"/>
    <w:rsid w:val="17D9357A"/>
    <w:rsid w:val="17EE6FE2"/>
    <w:rsid w:val="18087BBD"/>
    <w:rsid w:val="181331B3"/>
    <w:rsid w:val="189A544A"/>
    <w:rsid w:val="18D8371D"/>
    <w:rsid w:val="18FA4F49"/>
    <w:rsid w:val="19481DA2"/>
    <w:rsid w:val="194F7E45"/>
    <w:rsid w:val="1A016D12"/>
    <w:rsid w:val="1A40195A"/>
    <w:rsid w:val="1A5410E3"/>
    <w:rsid w:val="1ABE3EED"/>
    <w:rsid w:val="1ACA6C0F"/>
    <w:rsid w:val="1B132E03"/>
    <w:rsid w:val="1B37628A"/>
    <w:rsid w:val="1B390C01"/>
    <w:rsid w:val="1B74574F"/>
    <w:rsid w:val="1B9840DC"/>
    <w:rsid w:val="1BC43E93"/>
    <w:rsid w:val="1C0D2D96"/>
    <w:rsid w:val="1C6E2F3B"/>
    <w:rsid w:val="1C800499"/>
    <w:rsid w:val="1C8E6673"/>
    <w:rsid w:val="1D7E3FC3"/>
    <w:rsid w:val="1D922646"/>
    <w:rsid w:val="1DA22200"/>
    <w:rsid w:val="1DC54789"/>
    <w:rsid w:val="1DD5166C"/>
    <w:rsid w:val="1DDE29E1"/>
    <w:rsid w:val="1E2C5C85"/>
    <w:rsid w:val="1E351958"/>
    <w:rsid w:val="1E732C01"/>
    <w:rsid w:val="1EEC0173"/>
    <w:rsid w:val="1F4B023B"/>
    <w:rsid w:val="1F656756"/>
    <w:rsid w:val="1F823A3F"/>
    <w:rsid w:val="1FDC7C16"/>
    <w:rsid w:val="206251D1"/>
    <w:rsid w:val="20816ACF"/>
    <w:rsid w:val="2112190D"/>
    <w:rsid w:val="211F477B"/>
    <w:rsid w:val="217E6BCF"/>
    <w:rsid w:val="2188160D"/>
    <w:rsid w:val="221033C9"/>
    <w:rsid w:val="2214524F"/>
    <w:rsid w:val="22350947"/>
    <w:rsid w:val="22394B25"/>
    <w:rsid w:val="22BF2556"/>
    <w:rsid w:val="22CC565B"/>
    <w:rsid w:val="23844AF6"/>
    <w:rsid w:val="243C231B"/>
    <w:rsid w:val="248E7D81"/>
    <w:rsid w:val="24E2405E"/>
    <w:rsid w:val="24F67CCB"/>
    <w:rsid w:val="25393012"/>
    <w:rsid w:val="253D55A2"/>
    <w:rsid w:val="255A034C"/>
    <w:rsid w:val="258C2FB9"/>
    <w:rsid w:val="25927F13"/>
    <w:rsid w:val="25B87FD7"/>
    <w:rsid w:val="260A06B7"/>
    <w:rsid w:val="261D25A4"/>
    <w:rsid w:val="2624762A"/>
    <w:rsid w:val="262D760F"/>
    <w:rsid w:val="2654166C"/>
    <w:rsid w:val="266121FE"/>
    <w:rsid w:val="2688179D"/>
    <w:rsid w:val="26AF13CC"/>
    <w:rsid w:val="26CE177C"/>
    <w:rsid w:val="26EE1A40"/>
    <w:rsid w:val="26F95110"/>
    <w:rsid w:val="272A0BF2"/>
    <w:rsid w:val="27A06061"/>
    <w:rsid w:val="27AC7CF0"/>
    <w:rsid w:val="27E31BC2"/>
    <w:rsid w:val="280621C4"/>
    <w:rsid w:val="286F4409"/>
    <w:rsid w:val="28937ECE"/>
    <w:rsid w:val="28CE5BBB"/>
    <w:rsid w:val="28EF6F5A"/>
    <w:rsid w:val="2916293A"/>
    <w:rsid w:val="29361183"/>
    <w:rsid w:val="29451863"/>
    <w:rsid w:val="296C0BEE"/>
    <w:rsid w:val="29D267C9"/>
    <w:rsid w:val="2A4C1E3A"/>
    <w:rsid w:val="2A8319DE"/>
    <w:rsid w:val="2A8C27E0"/>
    <w:rsid w:val="2AB336C1"/>
    <w:rsid w:val="2AC3114D"/>
    <w:rsid w:val="2AE16261"/>
    <w:rsid w:val="2B1321A9"/>
    <w:rsid w:val="2B2A78A0"/>
    <w:rsid w:val="2B513857"/>
    <w:rsid w:val="2BA1500A"/>
    <w:rsid w:val="2BE10B94"/>
    <w:rsid w:val="2BE7026A"/>
    <w:rsid w:val="2C242B0E"/>
    <w:rsid w:val="2C526A7D"/>
    <w:rsid w:val="2CBB05B5"/>
    <w:rsid w:val="2CCA5EFE"/>
    <w:rsid w:val="2D012114"/>
    <w:rsid w:val="2D0326B4"/>
    <w:rsid w:val="2D0363EE"/>
    <w:rsid w:val="2D0A3CB1"/>
    <w:rsid w:val="2D17762E"/>
    <w:rsid w:val="2D8537E2"/>
    <w:rsid w:val="2D890046"/>
    <w:rsid w:val="2D8A3427"/>
    <w:rsid w:val="2DB03C98"/>
    <w:rsid w:val="2DB87C14"/>
    <w:rsid w:val="2E073C54"/>
    <w:rsid w:val="2E691966"/>
    <w:rsid w:val="2EC37B03"/>
    <w:rsid w:val="2EEA1BC1"/>
    <w:rsid w:val="2F095969"/>
    <w:rsid w:val="2F2920A2"/>
    <w:rsid w:val="2F294C07"/>
    <w:rsid w:val="2F7510AE"/>
    <w:rsid w:val="2F8D3857"/>
    <w:rsid w:val="2FCD0874"/>
    <w:rsid w:val="306037B2"/>
    <w:rsid w:val="30B07A04"/>
    <w:rsid w:val="30B82E3F"/>
    <w:rsid w:val="30C26480"/>
    <w:rsid w:val="30E70D58"/>
    <w:rsid w:val="310953E1"/>
    <w:rsid w:val="310F45DA"/>
    <w:rsid w:val="31C3305C"/>
    <w:rsid w:val="31DF202A"/>
    <w:rsid w:val="32191A1D"/>
    <w:rsid w:val="325C24BB"/>
    <w:rsid w:val="3282522C"/>
    <w:rsid w:val="331F58EA"/>
    <w:rsid w:val="33383786"/>
    <w:rsid w:val="337C1A94"/>
    <w:rsid w:val="33E84EA3"/>
    <w:rsid w:val="33EA5CB8"/>
    <w:rsid w:val="34047C4B"/>
    <w:rsid w:val="347B68EB"/>
    <w:rsid w:val="348D028C"/>
    <w:rsid w:val="350B78C9"/>
    <w:rsid w:val="350C1141"/>
    <w:rsid w:val="352217D5"/>
    <w:rsid w:val="353E3C64"/>
    <w:rsid w:val="35663FD7"/>
    <w:rsid w:val="35734B65"/>
    <w:rsid w:val="35AD5278"/>
    <w:rsid w:val="35D95CA0"/>
    <w:rsid w:val="35E65C6D"/>
    <w:rsid w:val="36122CF5"/>
    <w:rsid w:val="362222BA"/>
    <w:rsid w:val="36265A7F"/>
    <w:rsid w:val="363B23A4"/>
    <w:rsid w:val="364015A6"/>
    <w:rsid w:val="3668707C"/>
    <w:rsid w:val="367F4858"/>
    <w:rsid w:val="36BA2769"/>
    <w:rsid w:val="36EC1275"/>
    <w:rsid w:val="36F749FE"/>
    <w:rsid w:val="377B75A4"/>
    <w:rsid w:val="377C64BB"/>
    <w:rsid w:val="37A22E39"/>
    <w:rsid w:val="381F1C11"/>
    <w:rsid w:val="38801E59"/>
    <w:rsid w:val="389C3192"/>
    <w:rsid w:val="38A25039"/>
    <w:rsid w:val="38C50DED"/>
    <w:rsid w:val="38D16967"/>
    <w:rsid w:val="39101566"/>
    <w:rsid w:val="395247FA"/>
    <w:rsid w:val="39650A37"/>
    <w:rsid w:val="397800D3"/>
    <w:rsid w:val="39C640BE"/>
    <w:rsid w:val="39CC08EA"/>
    <w:rsid w:val="39D9084C"/>
    <w:rsid w:val="39E763D4"/>
    <w:rsid w:val="39F70744"/>
    <w:rsid w:val="3A2126CB"/>
    <w:rsid w:val="3A3806A2"/>
    <w:rsid w:val="3A5C7696"/>
    <w:rsid w:val="3A672ABD"/>
    <w:rsid w:val="3AA22F56"/>
    <w:rsid w:val="3AA90719"/>
    <w:rsid w:val="3AEE35A6"/>
    <w:rsid w:val="3B33063A"/>
    <w:rsid w:val="3B577506"/>
    <w:rsid w:val="3B757532"/>
    <w:rsid w:val="3B7E389C"/>
    <w:rsid w:val="3B8C6ED7"/>
    <w:rsid w:val="3B92252D"/>
    <w:rsid w:val="3BAB117F"/>
    <w:rsid w:val="3C1E6D6B"/>
    <w:rsid w:val="3CBA1B1A"/>
    <w:rsid w:val="3D4C437E"/>
    <w:rsid w:val="3D744676"/>
    <w:rsid w:val="3DC039CE"/>
    <w:rsid w:val="3DCC578F"/>
    <w:rsid w:val="3DE53338"/>
    <w:rsid w:val="3E1F274D"/>
    <w:rsid w:val="3E222F2F"/>
    <w:rsid w:val="3E427634"/>
    <w:rsid w:val="3E971A04"/>
    <w:rsid w:val="3EB70BDF"/>
    <w:rsid w:val="3EEF0606"/>
    <w:rsid w:val="3F0F115B"/>
    <w:rsid w:val="3F1C3D78"/>
    <w:rsid w:val="3F23037A"/>
    <w:rsid w:val="3F6D18BA"/>
    <w:rsid w:val="3FB0492C"/>
    <w:rsid w:val="3FB84DC5"/>
    <w:rsid w:val="3FCC2F31"/>
    <w:rsid w:val="3FD17404"/>
    <w:rsid w:val="401413B1"/>
    <w:rsid w:val="40216C1E"/>
    <w:rsid w:val="40287A3F"/>
    <w:rsid w:val="4062425E"/>
    <w:rsid w:val="40AD637E"/>
    <w:rsid w:val="40B074E9"/>
    <w:rsid w:val="40CE7052"/>
    <w:rsid w:val="40D26F91"/>
    <w:rsid w:val="40E925C0"/>
    <w:rsid w:val="415A05E8"/>
    <w:rsid w:val="41930EC8"/>
    <w:rsid w:val="419B2843"/>
    <w:rsid w:val="42005427"/>
    <w:rsid w:val="423C3818"/>
    <w:rsid w:val="425A5293"/>
    <w:rsid w:val="42651EB7"/>
    <w:rsid w:val="426A278E"/>
    <w:rsid w:val="42732845"/>
    <w:rsid w:val="42962C30"/>
    <w:rsid w:val="42FD78C1"/>
    <w:rsid w:val="431D5E3C"/>
    <w:rsid w:val="434B21E8"/>
    <w:rsid w:val="43507FFE"/>
    <w:rsid w:val="43C05930"/>
    <w:rsid w:val="43CD1841"/>
    <w:rsid w:val="442365A6"/>
    <w:rsid w:val="44881512"/>
    <w:rsid w:val="44956B18"/>
    <w:rsid w:val="44E80B81"/>
    <w:rsid w:val="4528677C"/>
    <w:rsid w:val="4564077F"/>
    <w:rsid w:val="457764DD"/>
    <w:rsid w:val="458A344F"/>
    <w:rsid w:val="459631DF"/>
    <w:rsid w:val="463C7CB5"/>
    <w:rsid w:val="46491B5A"/>
    <w:rsid w:val="46CA6A76"/>
    <w:rsid w:val="46CB3CB5"/>
    <w:rsid w:val="472245DD"/>
    <w:rsid w:val="47545CDF"/>
    <w:rsid w:val="478A3D7A"/>
    <w:rsid w:val="47CB0EAC"/>
    <w:rsid w:val="480A58D6"/>
    <w:rsid w:val="48372BC0"/>
    <w:rsid w:val="48CD7AB7"/>
    <w:rsid w:val="48DB73D2"/>
    <w:rsid w:val="490D3A03"/>
    <w:rsid w:val="49305071"/>
    <w:rsid w:val="49551347"/>
    <w:rsid w:val="49742FF3"/>
    <w:rsid w:val="4A130C27"/>
    <w:rsid w:val="4A167EAC"/>
    <w:rsid w:val="4A4F15CF"/>
    <w:rsid w:val="4AB330C1"/>
    <w:rsid w:val="4ABB5F41"/>
    <w:rsid w:val="4AC1473B"/>
    <w:rsid w:val="4B1035D4"/>
    <w:rsid w:val="4B2239A0"/>
    <w:rsid w:val="4B93070C"/>
    <w:rsid w:val="4B964A5F"/>
    <w:rsid w:val="4BCD56E3"/>
    <w:rsid w:val="4BF739D5"/>
    <w:rsid w:val="4C51494E"/>
    <w:rsid w:val="4C74338A"/>
    <w:rsid w:val="4D450D33"/>
    <w:rsid w:val="4D4F2081"/>
    <w:rsid w:val="4D501D8D"/>
    <w:rsid w:val="4D8B3F25"/>
    <w:rsid w:val="4DC6566E"/>
    <w:rsid w:val="4E642A80"/>
    <w:rsid w:val="4E7136E7"/>
    <w:rsid w:val="4EA93104"/>
    <w:rsid w:val="4F0C22F4"/>
    <w:rsid w:val="4F0F4E9F"/>
    <w:rsid w:val="4F2032C4"/>
    <w:rsid w:val="4F4F6084"/>
    <w:rsid w:val="4F603D9C"/>
    <w:rsid w:val="4F61457F"/>
    <w:rsid w:val="500003E6"/>
    <w:rsid w:val="50055C20"/>
    <w:rsid w:val="503B2D5D"/>
    <w:rsid w:val="505001DF"/>
    <w:rsid w:val="507F30A0"/>
    <w:rsid w:val="50CD1B2D"/>
    <w:rsid w:val="50E94D5D"/>
    <w:rsid w:val="50FF19B2"/>
    <w:rsid w:val="5163284D"/>
    <w:rsid w:val="51E80607"/>
    <w:rsid w:val="52407C8A"/>
    <w:rsid w:val="529F7CCB"/>
    <w:rsid w:val="52B07E1D"/>
    <w:rsid w:val="52C365F8"/>
    <w:rsid w:val="52D546D2"/>
    <w:rsid w:val="53851A76"/>
    <w:rsid w:val="539862EB"/>
    <w:rsid w:val="53A546D8"/>
    <w:rsid w:val="540A2737"/>
    <w:rsid w:val="542F3180"/>
    <w:rsid w:val="544364F0"/>
    <w:rsid w:val="54584761"/>
    <w:rsid w:val="547522E2"/>
    <w:rsid w:val="54A26FF1"/>
    <w:rsid w:val="54BA750C"/>
    <w:rsid w:val="552F5FD2"/>
    <w:rsid w:val="55373329"/>
    <w:rsid w:val="55525058"/>
    <w:rsid w:val="558D5C0C"/>
    <w:rsid w:val="55902CE4"/>
    <w:rsid w:val="55CD4D14"/>
    <w:rsid w:val="56034314"/>
    <w:rsid w:val="56123396"/>
    <w:rsid w:val="561775D6"/>
    <w:rsid w:val="56866313"/>
    <w:rsid w:val="56D03765"/>
    <w:rsid w:val="56F841E3"/>
    <w:rsid w:val="56FE45F8"/>
    <w:rsid w:val="57483FEC"/>
    <w:rsid w:val="57D53C50"/>
    <w:rsid w:val="57E21957"/>
    <w:rsid w:val="580907DB"/>
    <w:rsid w:val="58B608EC"/>
    <w:rsid w:val="58C21909"/>
    <w:rsid w:val="58EE2B4B"/>
    <w:rsid w:val="597B581B"/>
    <w:rsid w:val="598315C6"/>
    <w:rsid w:val="59A42CA6"/>
    <w:rsid w:val="5A27458B"/>
    <w:rsid w:val="5A510AFD"/>
    <w:rsid w:val="5A6D1991"/>
    <w:rsid w:val="5A7425D6"/>
    <w:rsid w:val="5AF60F0F"/>
    <w:rsid w:val="5B080C01"/>
    <w:rsid w:val="5B377F46"/>
    <w:rsid w:val="5B3D4B3F"/>
    <w:rsid w:val="5B4206AD"/>
    <w:rsid w:val="5B485EDE"/>
    <w:rsid w:val="5B9A50DC"/>
    <w:rsid w:val="5B9E7286"/>
    <w:rsid w:val="5BAA00C6"/>
    <w:rsid w:val="5C6365A3"/>
    <w:rsid w:val="5C806E94"/>
    <w:rsid w:val="5C9E2F33"/>
    <w:rsid w:val="5CDA5FB5"/>
    <w:rsid w:val="5CE07043"/>
    <w:rsid w:val="5CF31A17"/>
    <w:rsid w:val="5D17738B"/>
    <w:rsid w:val="5D2B42E1"/>
    <w:rsid w:val="5D5D428C"/>
    <w:rsid w:val="5D7E3171"/>
    <w:rsid w:val="5DAE51D7"/>
    <w:rsid w:val="5DB14A05"/>
    <w:rsid w:val="5DD07FEF"/>
    <w:rsid w:val="5DDF4C89"/>
    <w:rsid w:val="5E032FA7"/>
    <w:rsid w:val="5E38407E"/>
    <w:rsid w:val="5E38786B"/>
    <w:rsid w:val="5E720F76"/>
    <w:rsid w:val="5E7E0343"/>
    <w:rsid w:val="5EAE28FE"/>
    <w:rsid w:val="5EE93BE4"/>
    <w:rsid w:val="5F0D5E45"/>
    <w:rsid w:val="5F347D9C"/>
    <w:rsid w:val="5F4B3432"/>
    <w:rsid w:val="6020546D"/>
    <w:rsid w:val="60424B31"/>
    <w:rsid w:val="60E2742F"/>
    <w:rsid w:val="60FD0673"/>
    <w:rsid w:val="614954E8"/>
    <w:rsid w:val="617328C2"/>
    <w:rsid w:val="61A649F0"/>
    <w:rsid w:val="61AB210E"/>
    <w:rsid w:val="61B65809"/>
    <w:rsid w:val="61BB410F"/>
    <w:rsid w:val="61D53875"/>
    <w:rsid w:val="61E370D8"/>
    <w:rsid w:val="61F827F0"/>
    <w:rsid w:val="621A3B53"/>
    <w:rsid w:val="622A0BBB"/>
    <w:rsid w:val="623215E2"/>
    <w:rsid w:val="625C28C8"/>
    <w:rsid w:val="626F13AC"/>
    <w:rsid w:val="628D4947"/>
    <w:rsid w:val="629672FF"/>
    <w:rsid w:val="62B94CCC"/>
    <w:rsid w:val="62ED7A2A"/>
    <w:rsid w:val="631F0D11"/>
    <w:rsid w:val="636C7995"/>
    <w:rsid w:val="63825328"/>
    <w:rsid w:val="64416370"/>
    <w:rsid w:val="648C477A"/>
    <w:rsid w:val="64921923"/>
    <w:rsid w:val="64C20F19"/>
    <w:rsid w:val="65523477"/>
    <w:rsid w:val="65750F4E"/>
    <w:rsid w:val="65A96FC9"/>
    <w:rsid w:val="65D57DCC"/>
    <w:rsid w:val="65E27EEA"/>
    <w:rsid w:val="660C7B36"/>
    <w:rsid w:val="66445E0D"/>
    <w:rsid w:val="665A188D"/>
    <w:rsid w:val="66700B25"/>
    <w:rsid w:val="66705B53"/>
    <w:rsid w:val="66D72177"/>
    <w:rsid w:val="66E73F1B"/>
    <w:rsid w:val="6705233F"/>
    <w:rsid w:val="6741037F"/>
    <w:rsid w:val="6798267F"/>
    <w:rsid w:val="67A90011"/>
    <w:rsid w:val="67E614DC"/>
    <w:rsid w:val="680959A5"/>
    <w:rsid w:val="686A2562"/>
    <w:rsid w:val="687871E8"/>
    <w:rsid w:val="68837750"/>
    <w:rsid w:val="68886A6D"/>
    <w:rsid w:val="68937527"/>
    <w:rsid w:val="69254950"/>
    <w:rsid w:val="692618AA"/>
    <w:rsid w:val="692B0978"/>
    <w:rsid w:val="694002C8"/>
    <w:rsid w:val="695B223C"/>
    <w:rsid w:val="698B5BEB"/>
    <w:rsid w:val="699E1380"/>
    <w:rsid w:val="699E3BC5"/>
    <w:rsid w:val="69E344C0"/>
    <w:rsid w:val="6A3769B4"/>
    <w:rsid w:val="6AA41702"/>
    <w:rsid w:val="6AB74FA2"/>
    <w:rsid w:val="6ABE1881"/>
    <w:rsid w:val="6AE92E56"/>
    <w:rsid w:val="6B1C351E"/>
    <w:rsid w:val="6B206E79"/>
    <w:rsid w:val="6B262C71"/>
    <w:rsid w:val="6B5F2279"/>
    <w:rsid w:val="6B6F5569"/>
    <w:rsid w:val="6B756362"/>
    <w:rsid w:val="6B971F8E"/>
    <w:rsid w:val="6C483E77"/>
    <w:rsid w:val="6C5C380A"/>
    <w:rsid w:val="6C701B18"/>
    <w:rsid w:val="6CA42E2F"/>
    <w:rsid w:val="6CD045D9"/>
    <w:rsid w:val="6CF13297"/>
    <w:rsid w:val="6CF5239E"/>
    <w:rsid w:val="6D0231E3"/>
    <w:rsid w:val="6D594887"/>
    <w:rsid w:val="6DF94AA1"/>
    <w:rsid w:val="6E61209A"/>
    <w:rsid w:val="6EBF1F70"/>
    <w:rsid w:val="6ECB1E60"/>
    <w:rsid w:val="6EEF7F12"/>
    <w:rsid w:val="6EFD063D"/>
    <w:rsid w:val="6F593E5E"/>
    <w:rsid w:val="6FC917CE"/>
    <w:rsid w:val="6FE039FB"/>
    <w:rsid w:val="70465C14"/>
    <w:rsid w:val="70544A0C"/>
    <w:rsid w:val="706B3A65"/>
    <w:rsid w:val="70872A99"/>
    <w:rsid w:val="70AF2FC5"/>
    <w:rsid w:val="71090FEE"/>
    <w:rsid w:val="7161504D"/>
    <w:rsid w:val="716E0472"/>
    <w:rsid w:val="719977E6"/>
    <w:rsid w:val="72491FEB"/>
    <w:rsid w:val="72525E3C"/>
    <w:rsid w:val="725D056A"/>
    <w:rsid w:val="72DC17B2"/>
    <w:rsid w:val="72FD69A4"/>
    <w:rsid w:val="736D7935"/>
    <w:rsid w:val="73BE746C"/>
    <w:rsid w:val="73D32610"/>
    <w:rsid w:val="73E82264"/>
    <w:rsid w:val="741C4C54"/>
    <w:rsid w:val="74461D25"/>
    <w:rsid w:val="74567139"/>
    <w:rsid w:val="74584A42"/>
    <w:rsid w:val="74746CFC"/>
    <w:rsid w:val="74E76BE1"/>
    <w:rsid w:val="754417E8"/>
    <w:rsid w:val="75D211B4"/>
    <w:rsid w:val="75EF0B47"/>
    <w:rsid w:val="75F92C60"/>
    <w:rsid w:val="76393FF0"/>
    <w:rsid w:val="76450E60"/>
    <w:rsid w:val="76690CF6"/>
    <w:rsid w:val="76750379"/>
    <w:rsid w:val="767F0FA7"/>
    <w:rsid w:val="76826D36"/>
    <w:rsid w:val="76C058AD"/>
    <w:rsid w:val="76DD0394"/>
    <w:rsid w:val="772F4C45"/>
    <w:rsid w:val="77300AED"/>
    <w:rsid w:val="77777627"/>
    <w:rsid w:val="77975ABE"/>
    <w:rsid w:val="77B05B50"/>
    <w:rsid w:val="77BA7F22"/>
    <w:rsid w:val="77D17E83"/>
    <w:rsid w:val="77E32806"/>
    <w:rsid w:val="77F80763"/>
    <w:rsid w:val="783C2D61"/>
    <w:rsid w:val="785A7A4B"/>
    <w:rsid w:val="78634F8D"/>
    <w:rsid w:val="786D1C23"/>
    <w:rsid w:val="789147BF"/>
    <w:rsid w:val="78E26ACD"/>
    <w:rsid w:val="79737607"/>
    <w:rsid w:val="79D532A9"/>
    <w:rsid w:val="79E17C6B"/>
    <w:rsid w:val="7A142890"/>
    <w:rsid w:val="7AAA00A9"/>
    <w:rsid w:val="7AB049A2"/>
    <w:rsid w:val="7ACD622E"/>
    <w:rsid w:val="7AFD0E49"/>
    <w:rsid w:val="7BCC6AF5"/>
    <w:rsid w:val="7C433FA4"/>
    <w:rsid w:val="7C976A58"/>
    <w:rsid w:val="7CA672EE"/>
    <w:rsid w:val="7D02128F"/>
    <w:rsid w:val="7D6B4C76"/>
    <w:rsid w:val="7D7433AE"/>
    <w:rsid w:val="7DF768C8"/>
    <w:rsid w:val="7E4E4DD7"/>
    <w:rsid w:val="7EF35394"/>
    <w:rsid w:val="7F0A1618"/>
    <w:rsid w:val="7F0B3DBF"/>
    <w:rsid w:val="7F21353B"/>
    <w:rsid w:val="7F4B74E1"/>
    <w:rsid w:val="7F775484"/>
    <w:rsid w:val="7F9708ED"/>
    <w:rsid w:val="7FF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2021-06-16T02:01:00Z</dcterms:created>
  <dc:creator>Zhensong Ren</dc:creator>
  <cp:lastModifiedBy>Zhensong Ren</cp:lastModifiedBy>
  <dcterms:modified xsi:type="dcterms:W3CDTF">2022-08-31T13:40:04Z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9AC303BFA0D34927B9865D351EA8B126</vt:lpwstr>
  </property>
</Properties>
</file>